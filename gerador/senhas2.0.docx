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Sites e Senhas</w:t>
      </w:r>
    </w:p>
    <w:p>
      <w:r>
        <w:t>Sites f</w:t>
        <w:br/>
      </w:r>
      <w:r>
        <w:t>login f</w:t>
        <w:br/>
      </w:r>
      <w:r>
        <w:t>Senha oroprh27</w:t>
        <w:br/>
      </w:r>
      <w:r>
        <w:t>--------------------------------------------------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